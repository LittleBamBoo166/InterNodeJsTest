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Nguyễn Thị Phi Thương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NodeJS Intern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Database schema design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877820"/>
            <wp:effectExtent l="0" t="0" r="6350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Explanation:</w:t>
      </w:r>
    </w:p>
    <w:p>
      <w:pPr>
        <w:numPr>
          <w:ilvl w:val="0"/>
          <w:numId w:val="12"/>
        </w:numPr>
        <w:rPr>
          <w:rFonts w:hint="default"/>
          <w:lang w:val="en-US"/>
        </w:rPr>
      </w:pPr>
      <w:r>
        <w:rPr>
          <w:rFonts w:hint="default"/>
          <w:lang w:val="en-US"/>
        </w:rPr>
        <w:t>Companies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416"/>
        <w:gridCol w:w="28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 trường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dữ liệu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Giải thích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của công ty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Khoá chính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 công ty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Phone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Số điện thoại công ty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Email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Email công ty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Address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Địa chỉ công ty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Type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công ty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Type = “merchant” OR Type = “audit”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2"/>
        </w:numPr>
        <w:rPr>
          <w:rFonts w:hint="default"/>
          <w:lang w:val="en-US"/>
        </w:rPr>
      </w:pPr>
      <w:r>
        <w:rPr>
          <w:rFonts w:hint="default"/>
          <w:lang w:val="en-US"/>
        </w:rPr>
        <w:t>Departments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416"/>
        <w:gridCol w:w="28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 trường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dữ liệu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Giải thích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của phòng ban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Khoá chính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 phòng ban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</w:rPr>
              <w:t>CompanyId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của công ty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Mỗi công ty có một hoặc nhiều phòng ban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Khoá phụ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2"/>
        </w:numPr>
        <w:rPr>
          <w:rFonts w:hint="default"/>
          <w:lang w:val="en-US"/>
        </w:rPr>
      </w:pPr>
      <w:r>
        <w:rPr>
          <w:rFonts w:hint="default"/>
          <w:lang w:val="en-US"/>
        </w:rPr>
        <w:t>Roles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416"/>
        <w:gridCol w:w="28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 trường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dữ liệu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Giải thích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chức vụ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Khoá chính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 chức vụ (staff, company managers, department managers,…)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Des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Mô tả về chức vụ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2"/>
        </w:numPr>
        <w:rPr>
          <w:rFonts w:hint="default"/>
          <w:lang w:val="en-US"/>
        </w:rPr>
      </w:pPr>
      <w:r>
        <w:rPr>
          <w:rFonts w:hint="default"/>
          <w:lang w:val="en-US"/>
        </w:rPr>
        <w:t>Staff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416"/>
        <w:gridCol w:w="28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 trường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dữ liệu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Giải thích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của nhân viên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Khoá chính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 nhân viên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Phone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Số điện thoại nhân viên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Email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Email nhân viên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Address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Địa chỉ nhân viên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RoleId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Chức vụ của nhân viên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Khoá phụ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DepartmentId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Nhân viên thuộc phòng ban nào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Khoá phụ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2"/>
        </w:numPr>
        <w:rPr>
          <w:rFonts w:hint="default"/>
          <w:lang w:val="en-US"/>
        </w:rPr>
      </w:pPr>
      <w:r>
        <w:rPr>
          <w:rFonts w:hint="default"/>
          <w:lang w:val="en-US"/>
        </w:rPr>
        <w:t>Products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416"/>
        <w:gridCol w:w="28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 trường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dữ liệu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Giải thích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của sản phẩm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Khoá chính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 sản phẩm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Cost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Long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Giá tiền mỗi sản phẩm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Cost &gt; 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MCompanyId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công ty sở hữu sản phẩm (Type = “merchant”)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Mỗi công ty có thể không có hoặc có nhiều sản phẩm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Khoá phụ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Quantity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Long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Số lượng sản phẩm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Quantity &gt;= 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2"/>
        </w:numPr>
        <w:rPr>
          <w:rFonts w:hint="default"/>
          <w:lang w:val="en-US"/>
        </w:rPr>
      </w:pPr>
      <w:r>
        <w:rPr>
          <w:rFonts w:hint="default"/>
          <w:lang w:val="en-US"/>
        </w:rPr>
        <w:t>Proposal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416"/>
        <w:gridCol w:w="28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 trường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dữ liệu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Giải thích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yêu cầu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Khoá chính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StaffId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Nhân viên yêu cầu (với role là staff và company type = “merchant”)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Mỗi nhân viên có thể không có hoặc có nhiều yêu cầu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Khoá phụ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Status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Long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Trạng thái của yêu cầu (“approved”, “not approved” or “waiting”. “waiting” là trạng thái mặc định khi yêu cầu được tạo ra)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DateTime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Thời gian cập nhật trạng thái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>ApprovedBy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người duyệt yêu cầu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Yêu cầu được duyệt bởi company manager của công ty hoặc trưởng phòng của nhân viên tạo yêu cầu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Khoá phụ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2"/>
        </w:numPr>
        <w:rPr>
          <w:rFonts w:hint="default"/>
          <w:lang w:val="en-US"/>
        </w:rPr>
      </w:pPr>
      <w:r>
        <w:rPr>
          <w:rFonts w:hint="default"/>
          <w:lang w:val="en-US"/>
        </w:rPr>
        <w:t>ProposalDetail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416"/>
        <w:gridCol w:w="28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 trường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dữ liệu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Giải thích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</w:rPr>
              <w:t>ProposalId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yêu cầu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Khoá chính, khoá phụ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</w:rPr>
              <w:t>ProductId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sản phẩm được yêu cầu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Khoá chính, khoá phụ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Quantity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Long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Số lượng yêu cầu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Quantity &gt; 0 và Quantity &lt; Products.Quantity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Cost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Long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Giá tiền mỗi sản phẩm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Cost &gt; 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2"/>
        </w:numPr>
        <w:rPr>
          <w:rFonts w:hint="default"/>
          <w:lang w:val="en-US"/>
        </w:rPr>
      </w:pPr>
      <w:r>
        <w:rPr>
          <w:rFonts w:hint="default"/>
          <w:lang w:val="en-US"/>
        </w:rPr>
        <w:t>Payment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416"/>
        <w:gridCol w:w="28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 trường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dữ liệu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Giải thích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Id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thanh toán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Khoá chính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</w:rPr>
              <w:t>CompanyId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công ty thực hiện việc thanh toán (type = “merchant”)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Mỗi công ty có thể thực hiện nhiều giao dịch thanh toán hoặc không có giao dịch nào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Khoá phụ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Date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DateTime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Ngày thanh toán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Amout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Long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Tổng số tiền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Type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Loại giao dịch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2"/>
        </w:numPr>
        <w:rPr>
          <w:rFonts w:hint="default"/>
          <w:lang w:val="en-US"/>
        </w:rPr>
      </w:pPr>
      <w:r>
        <w:rPr>
          <w:rFonts w:hint="default"/>
          <w:lang w:val="en-US"/>
        </w:rPr>
        <w:t>Auditors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416"/>
        <w:gridCol w:w="28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 trường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dữ liệu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Giải thích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</w:rPr>
              <w:t>StaffId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nhân viên kiểm toán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Một nhân viên có thể tham gia kiểm toán nhiều công ty</w:t>
            </w:r>
            <w:r>
              <w:rPr>
                <w:rFonts w:hint="default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vertAlign w:val="baseline"/>
                <w:lang w:val="en-US"/>
              </w:rPr>
              <w:t>Nhân viên phải thuộc công ty có type = “audit”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Khoá chính, khoá phụ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</w:rPr>
              <w:t>CompanyId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công ty được kiểm toán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Một công ty có thể được kiểm toán bởi nhiều nhân viên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Khoá chính, khoá phụ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AssignedBy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DateTime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người phê duyệt cho nhân viên kiểm toán (là company manager công ty của nhân viên)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Khoá phụ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DateTime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Long</w:t>
            </w:r>
          </w:p>
        </w:tc>
        <w:tc>
          <w:tcPr>
            <w:tcW w:w="2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Thời gian chỉ định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Algorithm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'readline'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rl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createInterface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16"/>
          <w:szCs w:val="16"/>
          <w:shd w:val="clear" w:fill="26233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16"/>
          <w:szCs w:val="16"/>
          <w:shd w:val="clear" w:fill="26233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16"/>
          <w:szCs w:val="16"/>
          <w:shd w:val="clear" w:fill="262335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16"/>
          <w:szCs w:val="16"/>
          <w:shd w:val="clear" w:fill="262335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16"/>
          <w:szCs w:val="16"/>
          <w:shd w:val="clear" w:fill="26233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16"/>
          <w:szCs w:val="16"/>
          <w:shd w:val="clear" w:fill="262335"/>
          <w:lang w:val="en-US" w:eastAsia="zh-CN" w:bidi="ar"/>
        </w:rPr>
        <w:t>stdout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longestSubstringLength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longestSubstring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curSub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16"/>
          <w:szCs w:val="16"/>
          <w:shd w:val="clear" w:fill="26233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16"/>
          <w:szCs w:val="16"/>
          <w:shd w:val="clear" w:fill="26233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16"/>
          <w:szCs w:val="16"/>
          <w:shd w:val="clear" w:fill="26233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curSub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16"/>
          <w:szCs w:val="16"/>
          <w:shd w:val="clear" w:fill="26233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curSub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16"/>
          <w:szCs w:val="16"/>
          <w:shd w:val="clear" w:fill="26233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curSub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longestSubstring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longestSubstring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curSub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curSub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16"/>
          <w:szCs w:val="16"/>
          <w:shd w:val="clear" w:fill="26233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     }            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longestSubstring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rl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'Type your string: 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 xml:space="preserve">`The longest substring of </w:t>
      </w:r>
      <w:r>
        <w:rPr>
          <w:rFonts w:hint="default" w:ascii="Consolas" w:hAnsi="Consolas" w:eastAsia="Consolas" w:cs="Consolas"/>
          <w:b w:val="0"/>
          <w:bCs w:val="0"/>
          <w:color w:val="72F1B8"/>
          <w:kern w:val="0"/>
          <w:sz w:val="16"/>
          <w:szCs w:val="16"/>
          <w:shd w:val="clear" w:fill="262335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72F1B8"/>
          <w:kern w:val="0"/>
          <w:sz w:val="16"/>
          <w:szCs w:val="16"/>
          <w:shd w:val="clear" w:fill="26233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 xml:space="preserve"> is: </w:t>
      </w:r>
      <w:r>
        <w:rPr>
          <w:rFonts w:hint="default" w:ascii="Consolas" w:hAnsi="Consolas" w:eastAsia="Consolas" w:cs="Consolas"/>
          <w:b w:val="0"/>
          <w:bCs w:val="0"/>
          <w:color w:val="72F1B8"/>
          <w:kern w:val="0"/>
          <w:sz w:val="16"/>
          <w:szCs w:val="16"/>
          <w:shd w:val="clear" w:fill="262335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longestSubstringLength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16"/>
          <w:szCs w:val="16"/>
          <w:shd w:val="clear" w:fill="26233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2F1B8"/>
          <w:kern w:val="0"/>
          <w:sz w:val="16"/>
          <w:szCs w:val="16"/>
          <w:shd w:val="clear" w:fill="26233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rl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rl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'close'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Program end.'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16"/>
          <w:szCs w:val="16"/>
          <w:shd w:val="clear" w:fill="26233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Result: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6690" cy="2853055"/>
            <wp:effectExtent l="0" t="0" r="635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7D0529"/>
    <w:multiLevelType w:val="singleLevel"/>
    <w:tmpl w:val="EA7D0529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3D1B4BA8"/>
    <w:multiLevelType w:val="singleLevel"/>
    <w:tmpl w:val="3D1B4BA8"/>
    <w:lvl w:ilvl="0" w:tentative="0">
      <w:start w:val="1"/>
      <w:numFmt w:val="decimal"/>
      <w:suff w:val="space"/>
      <w:lvlText w:val="%1."/>
      <w:lvlJc w:val="left"/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09084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7F0042B"/>
    <w:rsid w:val="25B775E6"/>
    <w:rsid w:val="33B463A7"/>
    <w:rsid w:val="39090841"/>
    <w:rsid w:val="3C8C3EFF"/>
    <w:rsid w:val="3E973BEA"/>
    <w:rsid w:val="3FAE50DD"/>
    <w:rsid w:val="7A53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Level 1"/>
    <w:basedOn w:val="142"/>
    <w:qFormat/>
    <w:uiPriority w:val="0"/>
    <w:rPr>
      <w:rFonts w:asciiTheme="minorAscii" w:hAnsiTheme="minorAscii"/>
      <w:b/>
      <w:sz w:val="28"/>
    </w:rPr>
  </w:style>
  <w:style w:type="paragraph" w:customStyle="1" w:styleId="250">
    <w:name w:val="Level 2"/>
    <w:basedOn w:val="143"/>
    <w:qFormat/>
    <w:uiPriority w:val="0"/>
    <w:rPr>
      <w:rFonts w:asciiTheme="minorAscii" w:hAnsiTheme="minorAscii"/>
      <w:i/>
      <w:sz w:val="26"/>
    </w:rPr>
  </w:style>
  <w:style w:type="paragraph" w:customStyle="1" w:styleId="251">
    <w:name w:val="Level 3"/>
    <w:basedOn w:val="144"/>
    <w:qFormat/>
    <w:uiPriority w:val="0"/>
    <w:rPr>
      <w:rFonts w:asciiTheme="minorAscii" w:hAnsiTheme="minorAscii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2022-05-23T07:52:00Z</dcterms:created>
  <dc:creator>Admin</dc:creator>
  <cp:lastModifiedBy>Phi Thương Nguyễn</cp:lastModifiedBy>
  <dcterms:modified xsi:type="dcterms:W3CDTF">2022-05-23T11:24:17Z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4439081786FC438AA4C66C59F13DDAA4</vt:lpwstr>
  </property>
</Properties>
</file>